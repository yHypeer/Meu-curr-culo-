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USABILIDADE E PRATICIDADE DO GIT E GITHUB</w:t>
      </w:r>
    </w:p>
    <w:p>
      <w:pPr>
        <w:pStyle w:val="Heading2"/>
      </w:pPr>
      <w:r>
        <w:t>1. Introdução</w:t>
      </w:r>
    </w:p>
    <w:p>
      <w:r>
        <w:t>O Git e o GitHub são ferramentas amplamente utilizadas no desenvolvimento de software, oferecendo funcionalidades para controle de versão e colaboração entre equipes de forma eficiente. O Git é um sistema de controle de versão distribuído que facilita o gerenciamento de código, enquanto o GitHub é uma plataforma baseada no Git, focada na hospedagem de repositórios e na colaboração online. Neste documento, exploraremos as funcionalidades, benefícios e práticas recomendadas para o uso dessas ferramentas.</w:t>
      </w:r>
    </w:p>
    <w:p>
      <w:pPr>
        <w:pStyle w:val="Heading2"/>
      </w:pPr>
      <w:r>
        <w:t>2. Usabilidade e Praticidade do Git</w:t>
      </w:r>
    </w:p>
    <w:p>
      <w:r>
        <w:t>- Controle de versão distribuído: Cada desenvolvedor tem uma cópia do repositório, permitindo trabalhar de forma independente e sem a necessidade de conexão constante com um servidor central. Esse modelo torna as operações mais rápidas e eficientes.</w:t>
      </w:r>
    </w:p>
    <w:p>
      <w:r>
        <w:t>- Histórico de alterações detalhado: O Git registra todas as modificações feitas no código-fonte, permitindo que se saiba quem fez cada alteração e quando, o que facilita a rastreabilidade e a identificação de problemas.</w:t>
      </w:r>
    </w:p>
    <w:p>
      <w:r>
        <w:t>- Gerenciamento eficiente de branches: O Git permite criar e gerenciar diferentes versões do projeto simultaneamente, garantindo que o código principal se mantenha estável enquanto os desenvolvedores trabalham em novas funcionalidades ou correções de bugs.</w:t>
      </w:r>
    </w:p>
    <w:p>
      <w:r>
        <w:t>- Flexibilidade e adaptação a fluxos de trabalho: O Git pode ser configurado para suportar diferentes fluxos de trabalho, como o de ramificação de função, o que facilita o desenvolvimento em equipe.</w:t>
      </w:r>
    </w:p>
    <w:p>
      <w:r>
        <w:t>Além disso, boas práticas como realizar commits frequentes e pequenos, escrever mensagens de commit claras e informativas e utilizar ferramentas gráficas para visualização de alterações são recomendadas para aumentar a eficácia do uso do Git.</w:t>
      </w:r>
    </w:p>
    <w:p>
      <w:pPr>
        <w:pStyle w:val="Heading2"/>
      </w:pPr>
      <w:r>
        <w:t>3. Funcionalidades e Benefícios do GitHub</w:t>
      </w:r>
    </w:p>
    <w:p>
      <w:r>
        <w:t>- Repositórios: São os locais onde o código é armazenado, podendo ser públicos ou privados.</w:t>
      </w:r>
    </w:p>
    <w:p>
      <w:r>
        <w:t>- Branches (ramificações): Permitem que desenvolvedores trabalhem em diferentes versões do projeto sem afetar o código principal. Após concluídas, as alterações podem ser mescladas ao branch principal.</w:t>
      </w:r>
    </w:p>
    <w:p>
      <w:r>
        <w:t>- Issues: Facilitam o rastreamento de tarefas, bugs e melhorias no código, funcionando como uma lista de afazeres.</w:t>
      </w:r>
    </w:p>
    <w:p>
      <w:r>
        <w:t>- Pull Requests: Solicitações para integrar alterações de uma branch a outra, permitindo a revisão de código por outros membros da equipe antes da fusão.</w:t>
      </w:r>
    </w:p>
    <w:p>
      <w:r>
        <w:t>- GitHub Actions: Oferecem automação de fluxos de trabalho, como integração contínua e entrega contínua (CI/CD), para garantir que o código seja testado e implantado automaticamente.</w:t>
      </w:r>
    </w:p>
    <w:p>
      <w:r>
        <w:t>- GitHub Pages: Permitem a criação de sites estáticos diretamente dos repositórios, útil para hospedar documentação ou portfólios.</w:t>
      </w:r>
    </w:p>
    <w:p>
      <w:r>
        <w:t>- Wiki: Oferece uma plataforma para criar e gerenciar a documentação do projeto de forma centralizada e acessível.</w:t>
      </w:r>
    </w:p>
    <w:p>
      <w:r>
        <w:t>Além das funcionalidades, o GitHub oferece benefícios significativos, como a melhoria da colaboração, o controle eficiente de versões, a integração com diversas ferramentas externas e a presença de uma comunidade ativa.</w:t>
      </w:r>
    </w:p>
    <w:p>
      <w:pPr>
        <w:pStyle w:val="Heading2"/>
      </w:pPr>
      <w:r>
        <w:t>4. Melhorando a Eficiência no Uso do GitHub</w:t>
      </w:r>
    </w:p>
    <w:p>
      <w:r>
        <w:t>- Uso de branches para desenvolvimento: Trabalhar em diferentes branches para funcionalidades e correções específicas, sem afetar o código principal.</w:t>
      </w:r>
    </w:p>
    <w:p>
      <w:r>
        <w:t>- Mensagens de commit claras e informativas: Escrever mensagens detalhadas para explicar as modificações realizadas, facilitando o entendimento e o acompanhamento do progresso do projeto.</w:t>
      </w:r>
    </w:p>
    <w:p>
      <w:r>
        <w:t>- Revisão de código: Realizar revisões regulares de código para identificar erros e melhorar a qualidade do projeto.</w:t>
      </w:r>
    </w:p>
    <w:p>
      <w:r>
        <w:t>- Documentação bem estruturada: Manter uma documentação clara e atualizada, tanto no README quanto nas wikis do GitHub, para facilitar o entendimento do projeto.</w:t>
      </w:r>
    </w:p>
    <w:p>
      <w:r>
        <w:t>- Automação com GitHub Actions: Utilizar a automação para testar, validar e implantar o código automaticamente, aumentando a eficiência e diminuindo a margem de erro.</w:t>
      </w:r>
    </w:p>
    <w:p>
      <w:pPr>
        <w:pStyle w:val="Heading2"/>
      </w:pPr>
      <w:r>
        <w:t>5. Considerações Finais</w:t>
      </w:r>
    </w:p>
    <w:p>
      <w:r>
        <w:t>O Git e o GitHub são ferramentas poderosas que, quando bem utilizadas, podem otimizar o desenvolvimento de software, promovendo colaboração eficiente, controle de versões robusto e automação de processos. Embora haja uma curva de aprendizado inicial, as vantagens a longo prazo são imensuráveis, principalmente quando se adota boas práticas e explora as funcionalidades avançadas de ambas as ferramentas.</w:t>
      </w:r>
    </w:p>
    <w:p>
      <w:pPr>
        <w:pStyle w:val="Heading2"/>
      </w:pPr>
      <w:r>
        <w:t>Referências</w:t>
      </w:r>
    </w:p>
    <w:p>
      <w:r>
        <w:t>- ATASSIAN. Por que usar o Git? Disponível em: https://www.atlassian.com/br/git/tutorials/why-git. Acesso em: 07 abr. 2025.</w:t>
        <w:br/>
        <w:t>- ATASSIAN. O que é Git? Disponível em: https://www.atlassian.com/br/git/tutorials/what-is-git. Acesso em: 07 abr. 2025.</w:t>
        <w:br/>
        <w:t>- DEV.TO. Mais do que armazenamento de código: 5 features do GitHub que você não conhece. Disponível em: https://dev.to/github/mais-do-que-armazenamento-de-codigo-5-features-do-github-que-voce-nao-conhece-409a. Acesso em: 07 abr. 2025.</w:t>
        <w:br/>
        <w:t>- FALACODE. 10 Melhores práticas para desenvolvimento colaborativo no GitHub. Disponível em: https://falacode.com/10-melhores-praticas-para-desenvolvimento-colaborativo-no-github. Acesso em: 07 abr. 2025.</w:t>
        <w:br/>
        <w:t>- IGOTOCODE. Visão geral do Git: benefícios e recursos principais do sistema de controle de versão. Disponível em: https://igotocode.com/pt/overview-of-git-benefits-and-key-features-of-the-version-control-system. Acesso em: 07 abr. 2025.</w:t>
        <w:br/>
        <w:t>- TREINAWEB. 5 utilidades do GitHub. Disponível em: https://www.treinaweb.com.br/blog/5-utilidades-do-github. Acesso em: 07 abr. 2025.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